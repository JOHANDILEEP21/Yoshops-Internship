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Science and Python Training Program for Everyone(Age=10yrs to 70yrs)</w:t>
      </w:r>
    </w:p>
    <w:p>
      <w:r>
        <w:t>***Apply Now Offer Price Rs.899 only.***</w:t>
      </w:r>
    </w:p>
    <w:p>
      <w:r>
        <w:t xml:space="preserve"> Use Coupon Code= intern899</w:t>
      </w:r>
    </w:p>
    <w:p>
      <w:r>
        <w:t>Training Program Detail:</w:t>
      </w:r>
    </w:p>
    <w:p>
      <w:r>
        <w:t>Course Fee:  Rs.999  - Only</w:t>
      </w:r>
    </w:p>
    <w:p>
      <w:r>
        <w:t>Course Duration: 1 Month= 20 classes</w:t>
      </w:r>
    </w:p>
    <w:p>
      <w:r>
        <w:t xml:space="preserve">Timings: Monday to Friday </w:t>
      </w:r>
    </w:p>
    <w:p>
      <w:r>
        <w:t>Training Modes: Online &amp; Classroom</w:t>
      </w:r>
    </w:p>
    <w:p>
      <w:r>
        <w:t>*** Offer Closes soon ***
*** 10% Off ***</w:t>
      </w:r>
    </w:p>
    <w:p>
      <w:pPr>
        <w:pStyle w:val="Heading1"/>
      </w:pPr>
      <w:r>
        <w:br/>
        <w:t>Training Program Description:</w:t>
      </w:r>
    </w:p>
    <w:p>
      <w:r>
        <w:t xml:space="preserve">This internship is intelligently dedicated to our
passionate participants predominantly acknowledging and appreciating the very
fact that they're on the trail of creating a career in the Data Science discipline.
This is meant to make sure that additionally to gaining the
requisite theoretical knowledge, the readers gain sufficient hands-on practice
of the info Data Science profession. quite a training institute, the </w:t>
      </w:r>
    </w:p>
    <w:p>
      <w:r>
        <w:t>program
is the right approach to urge employment in Data Science. India is growing
digitally every day. The demand for Data Science is growing big a day. The benefits of a knowledge  Data Science Basic The benefits of a knowledge  Data Science Basic Training Program are
countless, beginning with the chance to figure with professionals within the
field, up to putting together your own portfolio. These internships offer
fantastic mentor ship and networking opportunities. you'll learn from
professional data scientists and demonstrate you're already one step before
your peers. Reading this text means you're already conscious of all that, so
let’s specialise in the way to get the specified data science internship.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